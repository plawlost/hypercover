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w:t>
        <w:br/>
        <w:br/>
        <w:t>I am excited to apply for the Financial Analyst position at Wells Fargo. With a strong background in data-driven decision-making, advanced technical skills, and a proven track record of leading innovative projects, I am confident in my ability to contribute meaningfully to your team and support Wells Fargo’s mission of delivering exceptional financial services.</w:t>
        <w:br/>
        <w:br/>
        <w:t>In my role as Chief Innovation Officer and Deputy Co-Founder at PlawLabs, I spearheaded the development of AI-driven systems, including the back-end architecture for Clade AI Mini. My work involved integrating advanced algorithms, managing cross-functional IT teams, and ensuring seamless functionality across complex systems. These experiences have honed my ability to analyze data, identify trends, and deliver actionable insights—skills that align closely with the responsibilities of a Financial Analyst.</w:t>
        <w:br/>
        <w:br/>
        <w:t>One of my key achievements was co-authoring the research paper, *"Streaming Intelligence: Harnessing AI and Big Data in the Competitive Landscape of Digital Content Platforms,"* which explored innovative applications of AI in digital media. This project required not only technical expertise but also a deep understanding of data analysis and strategic decision-making. I believe this experience, combined with my proficiency in programming, machine learning, and creative problem-solving, positions me to excel in analyzing financial data and driving informed business decisions at Wells Fargo.</w:t>
        <w:br/>
        <w:br/>
        <w:t>Wells Fargo’s reputation as a leader in the financial services industry resonates deeply with my passion for leveraging technology to solve complex problems. I am particularly drawn to the opportunity to apply my analytical and technical skills in a dynamic environment that values innovation and excellence. My ability to lead teams, communicate effectively, and think critically will enable me to contribute to your ongoing success.</w:t>
        <w:br/>
        <w:br/>
        <w:t>Thank you for considering my application. I would welcome the opportunity to discuss how my skills and experiences align with the Financial Analyst role at Wells Fargo. I look forward to the possibility of contributing to your team and supporting the company’s mission.</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