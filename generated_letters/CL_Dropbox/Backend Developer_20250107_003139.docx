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Dropbox,</w:t>
        <w:br/>
        <w:br/>
        <w:t>I am excited to apply for the Backend Developer position at Dropbox. With a strong background in backend development, AI systems, and a proven track record of leading technical teams and delivering innovative solutions, I am eager to contribute to your mission of simplifying the way people work together.</w:t>
        <w:br/>
        <w:br/>
        <w:t>In my role as Deputy Co-Founder and Chief Technology Officer at PlawLabs, I spearheaded the development of the back-end and AI systems for Clade AI Mini, a project that required integrating advanced algorithms and ensuring seamless functionality. I led a cross-functional IT team, designed and implemented custom AI/ML algorithms, and co-authored a research paper on AI and big data in digital content platforms. These experiences have honed my skills in backend development, system architecture, and technical leadership, making me well-equipped to tackle the challenges of building scalable and efficient systems at Dropbox.</w:t>
        <w:br/>
        <w:br/>
        <w:t>Some highlights of my technical experience include:</w:t>
        <w:br/>
        <w:t>- **Backend Development**: Designed and implemented robust backend systems using Flask and other technologies, ensuring high performance and scalability.</w:t>
        <w:br/>
        <w:t>- **AI/ML Integration**: Developed custom AI/ML algorithms tailored to specific product needs, enhancing functionality and user experience.</w:t>
        <w:br/>
        <w:t>- **Technical Leadership**: Led IT teams, coordinated cross-functional efforts, and documented technical processes for future scalability and development.</w:t>
        <w:br/>
        <w:br/>
        <w:t>I am particularly drawn to Dropbox because of its commitment to innovation and its focus on creating seamless user experiences. I am excited about the opportunity to contribute to your technical team and help drive the development of cutting-edge solutions that empower users worldwide.</w:t>
        <w:br/>
        <w:br/>
        <w:t>Thank you for considering my application. I look forward to the possibility of discussing how my skills and experiences align with the needs of your team.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