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Zendesk,</w:t>
        <w:br/>
        <w:br/>
        <w:t>I am excited to apply for the **Customer Support Lead** position at Zendesk. With a strong background in **Generative AI, Natural Language Processing (NLP), and back-end development**, coupled with a proven track record of **leading technical teams and delivering innovative solutions**, I am confident in my ability to contribute to your mission of delivering exceptional customer service software.</w:t>
        <w:br/>
        <w:br/>
        <w:t>In my role as **Deputy Co-Founder and Chief Technology Officer at PlawLabs**, I spearheaded the development of AI-driven systems, including the back-end and AI integration for the Clade AI Mini prototype. My leadership in coordinating cross-functional IT teams and designing custom AI/ML algorithms has consistently resulted in scalable, high-performing solutions. Additionally, my co-authorship of the research paper *"Streaming Intelligence: Harnessing AI and Big Data in the Competitive Landscape of Digital Content Platforms"* reflects my commitment to innovation and thought leadership in the tech space.</w:t>
        <w:br/>
        <w:br/>
        <w:t>Some highlights of my experience include:</w:t>
        <w:br/>
        <w:t>- **Leading IT teams** to deliver complex projects on time and within scope.</w:t>
        <w:br/>
        <w:t>- **Designing and implementing AI/ML algorithms** tailored to unique product needs.</w:t>
        <w:br/>
        <w:t>- **Documenting technical processes** and system architectures to ensure scalability and future development.</w:t>
        <w:br/>
        <w:t>- **Mentoring and guiding teams** to foster collaboration and innovation.</w:t>
        <w:br/>
        <w:br/>
        <w:t>I am particularly drawn to Zendesk’s dedication to creating seamless customer experiences through cutting-edge technology. My expertise in **NLP, back-end development, and team leadership** aligns closely with the technical and operational demands of the Customer Support Lead role. I am eager to leverage my skills to enhance Zendesk’s customer support solutions and contribute to your ongoing success.</w:t>
        <w:br/>
        <w:br/>
        <w:t>Thank you for considering my application. I would welcome the opportunity to discuss how my experience and skills align with Zendesk’s goals. Please feel free to contact me at your convenience.</w:t>
        <w:br/>
        <w:br/>
        <w:t xml:space="preserve">Best regards,  </w:t>
        <w:br/>
        <w:t xml:space="preserve">**Mehmet Utku ÖZTÜRK**  </w:t>
        <w:br/>
        <w:t xml:space="preserve">[Your Contact Information]  </w:t>
        <w:br/>
        <w:t>[LinkedIn Profile or Portfolio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