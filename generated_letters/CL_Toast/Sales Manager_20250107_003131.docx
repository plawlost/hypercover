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 at Toast,</w:t>
        <w:br/>
        <w:br/>
        <w:t>I am excited to apply for the Sales Manager position at Toast. With my extensive background in leadership, technical innovation, and strategic project execution, I am eager to bring my expertise to your team and contribute to the growth of your restaurant management platform.</w:t>
        <w:br/>
        <w:br/>
        <w:t>In my role as Chief Innovation Officer and Deputy Co-Founder at PlawLabs, I led cross-functional teams to develop and implement cutting-edge AI and back-end systems, ensuring seamless functionality and scalability. My experience in designing and deploying AI/ML algorithms, coupled with my ability to document and maintain system integrity, has equipped me with a unique blend of technical and managerial skills. Additionally, my work on the research paper "Streaming Intelligence: Harnessing AI and Big Data in the Competitive Landscape of Digital Content Platforms" highlights my commitment to innovation and my ability to translate complex technical concepts into actionable strategies.</w:t>
        <w:br/>
        <w:br/>
        <w:t>At PlawLabs, I successfully managed key initiatives and projects, driving successful outcomes through effective leadership and collaboration. My ability to mentor and lead teams, combined with my strong presentation and problem-solving skills, has consistently resulted in the successful execution of high-impact projects. I am confident that my experience in leveraging technology to solve complex problems will enable me to effectively manage and grow Toast's sales initiatives.</w:t>
        <w:br/>
        <w:br/>
        <w:t>I am particularly drawn to Toast's mission of empowering restaurants with innovative technology solutions. My passion for technology and my proven track record in driving innovation align perfectly with Toast's vision. I am excited about the opportunity to contribute to your team and help drive the success of your platform.</w:t>
        <w:br/>
        <w:br/>
        <w:t>Thank you for considering my application. I look forward to the possibility of discussing how my skills and experiences align with the needs of your team.</w:t>
        <w:br/>
        <w:br/>
        <w:t xml:space="preserve">Best regards,  </w:t>
        <w:br/>
        <w:t>Mehmet Utku ÖZTÜRK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