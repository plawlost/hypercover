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Team at Gusto,</w:t>
        <w:br/>
        <w:br/>
        <w:t>I am excited to apply for the HR Specialist position at Gusto. With my strong background in leadership, technical problem-solving, and cross-functional team coordination, I am eager to bring my expertise to your innovative and people-focused organization. My experience in driving key initiatives, mentoring teams, and implementing advanced technical solutions aligns seamlessly with Gusto’s mission to simplify HR and empower businesses.</w:t>
        <w:br/>
        <w:br/>
        <w:t>In my role as Deputy Co-Founder and Chief Technology Officer at PlawLabs, I led the development of AI-driven systems, including the back-end and AI integration for Clade AI Mini. This involved designing and implementing custom AI/ML algorithms, managing IT teams, and ensuring seamless functionality across systems. My ability to document technical processes and maintain system integrity has equipped me with a meticulous approach to problem-solving and project management—skills that are directly transferable to the HR Specialist role.</w:t>
        <w:br/>
        <w:br/>
        <w:t>Additionally, my experience in mentoring and leading teams has honed my ability to foster collaboration and drive results. I co-authored a research paper on AI and Big Data in digital content platforms, showcasing my ability to innovate and communicate complex ideas effectively. These experiences have not only strengthened my technical expertise but also my interpersonal and organizational skills, which are critical for success in HR.</w:t>
        <w:br/>
        <w:br/>
        <w:t>Gusto’s commitment to providing cloud-based HR services resonates deeply with my passion for leveraging technology to solve real-world challenges. I am particularly drawn to your focus on creating user-friendly solutions that simplify HR processes, and I am eager to contribute to this mission by applying my technical and leadership skills to support your team and clients.</w:t>
        <w:br/>
        <w:br/>
        <w:t>Thank you for considering my application. I would welcome the opportunity to discuss how my background and skills align with Gusto’s goals. I look forward to the possibility of contributing to your team and helping drive innovation in HR services.</w:t>
        <w:br/>
        <w:br/>
        <w:t xml:space="preserve">Best regards,  </w:t>
        <w:br/>
        <w:t>Mehmet Utku ÖZTÜRK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