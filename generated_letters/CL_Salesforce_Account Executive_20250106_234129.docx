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Salesforce,</w:t>
        <w:br/>
        <w:br/>
        <w:t>I am excited to apply for the **Account Executive** position at Salesforce. With a strong background in **Generative AI, Natural Language Processing (NLP), and leadership**, coupled with a proven track record of driving innovation and delivering impactful solutions, I am confident in my ability to contribute to Salesforce’s mission of empowering businesses through cutting-edge CRM technology.</w:t>
        <w:br/>
        <w:br/>
        <w:t>In my role as **Chief Innovation Officer (CInO)** and **Deputy Co-Founder** at PlawLabs, I spearheaded the development of advanced AI systems, including the back-end and AI integration for the Clade AI Mini prototype. My leadership in cross-functional IT teams and my ability to design and implement custom AI/ML algorithms have consistently resulted in scalable, high-performing solutions. Additionally, my co-authorship of the research paper *“Streaming Intelligence: Harnessing AI and Big Data in the Competitive Landscape of Digital Content Platforms”* highlights my commitment to innovation and thought leadership in the tech space.</w:t>
        <w:br/>
        <w:br/>
        <w:t>At Salesforce, I am particularly drawn to the opportunity to leverage my technical expertise and leadership skills to drive client success and foster long-term partnerships. My experience in mentoring teams, solving complex problems, and delivering presentations aligns seamlessly with the demands of the Account Executive role. I am eager to bring my passion for technology and customer-centric approach to Salesforce, helping businesses unlock their full potential through your industry-leading CRM solutions.</w:t>
        <w:br/>
        <w:br/>
        <w:t>Thank you for considering my application. I would welcome the opportunity to discuss how my skills and experiences align with Salesforce’s goals. I look forward to the possibility of contributing to your team and driving impactful results for your clients.</w:t>
        <w:br/>
        <w:br/>
        <w:t xml:space="preserve">Best regards,  </w:t>
        <w:br/>
        <w:t xml:space="preserve">**Mehmet Utku ÖZTÜRK**  </w:t>
        <w:br/>
        <w:t xml:space="preserve">Artificial Intelligence Specialist | Computer Scientist | Software Engineer  </w:t>
        <w:br/>
        <w:t>[Your Contact Information]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