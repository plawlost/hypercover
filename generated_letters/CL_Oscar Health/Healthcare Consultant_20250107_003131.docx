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Oscar Health,</w:t>
        <w:br/>
        <w:br/>
        <w:t>I am excited to apply for the Healthcare Consultant position at Oscar Health. With a strong background in artificial intelligence, software engineering, and leadership, coupled with a passion for leveraging technology to solve complex problems, I am eager to contribute to your mission of transforming healthcare through innovation.</w:t>
        <w:br/>
        <w:br/>
        <w:t>In my role as Deputy Co-Founder and Chief Technology Officer at PlawLabs, I spearheaded the development of advanced AI systems, including the back-end and AI integration for Clade AI Mini. My work involved designing and implementing custom AI/ML algorithms, leading cross-functional IT teams, and ensuring seamless functionality and scalability of systems. Additionally, I co-authored a research paper on AI and big data applications in digital content platforms, demonstrating my ability to bridge technical expertise with strategic insights.</w:t>
        <w:br/>
        <w:br/>
        <w:t>My technical skills span generative AI, natural language processing (NLP), knowledge graph-based NLP, and back-end web development, among others. These capabilities, combined with my experience in mentoring, team leadership, and creative problem-solving, position me to drive impactful solutions in the healthcare technology space. I am particularly drawn to Oscar Health’s commitment to innovation and its focus on improving healthcare accessibility and efficiency.</w:t>
        <w:br/>
        <w:br/>
        <w:t>I am confident that my technical acumen, leadership experience, and passion for leveraging technology to create meaningful change align with the goals of Oscar Health. I would welcome the opportunity to contribute to your team and help shape the future of healthcare.</w:t>
        <w:br/>
        <w:br/>
        <w:t>Thank you for considering my application. I look forward to the possibility of discussing how my skills and experiences align with your needs.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