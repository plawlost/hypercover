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Mode,</w:t>
        <w:br/>
        <w:br/>
        <w:t>I am excited to apply for the Data Analyst position at Mode. With a strong background in data-driven decision-making, advanced technical skills, and a proven track record of delivering impactful projects, I am eager to contribute to your mission of empowering teams with collaborative data tools.</w:t>
        <w:br/>
        <w:br/>
        <w:t>In my role as Deputy Co-Founder and Chief Technology Officer at PlawLabs, I led the development of AI-driven systems, including the back-end and AI integration for Clade AI Mini. My work involved designing and implementing custom AI/ML algorithms, managing cross-functional IT teams, and ensuring system scalability through meticulous documentation and debugging. These experiences have honed my ability to analyze complex datasets, derive actionable insights, and communicate findings effectively to stakeholders.</w:t>
        <w:br/>
        <w:br/>
        <w:t>One of my proudest achievements was co-authoring the research paper *"Streaming Intelligence: Harnessing AI and Big Data in the Competitive Landscape of Digital Content Platforms,"* which showcased innovative applications of AI in digital media. This project required deep data analysis, creative problem-solving, and collaboration across disciplines—skills I am eager to bring to Mode.</w:t>
        <w:br/>
        <w:br/>
        <w:t>My technical expertise spans Generative AI, Natural Language Processing (NLP), and knowledge graph-based systems, complemented by proficiency in programming languages such as Python and C. I am particularly drawn to Mode’s emphasis on collaborative data tools, as I thrive in environments where data is leveraged to drive collective success.</w:t>
        <w:br/>
        <w:br/>
        <w:t>I am confident that my technical skills, leadership experience, and passion for data-driven innovation align with Mode’s goals. I would welcome the opportunity to contribute to your team and help shape the future of data analytics.</w:t>
        <w:br/>
        <w:br/>
        <w:t>Thank you for considering my application. I look forward to the possibility of discussing how I can add value to Mode.</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