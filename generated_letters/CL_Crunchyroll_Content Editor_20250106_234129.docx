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Hiring Team,</w:t>
        <w:br/>
        <w:br/>
        <w:t>I am excited to apply for the Content Editor position at Crunchyroll. With a strong background in Generative AI, Natural Language Processing (NLP), and a proven track record in developing innovative AI systems, I am confident in my ability to contribute to your team and enhance the content experience for your global audience.</w:t>
        <w:br/>
        <w:br/>
        <w:t>In my role as Deputy Co-Founder at PlawLabs, I led the development of the back-end and AI systems for Clade AI Mini, integrating advanced algorithms to ensure seamless functionality. My work on diverse AI/ML algorithms, including custom systems tailored to the product's unique needs, has equipped me with the technical expertise to handle complex content editing tasks. Additionally, my co-authorship of the research paper "Streaming Intelligence: Harnessing AI and Big Data in the Competitive Landscape of Digital Content Platforms" demonstrates my deep understanding of AI applications in digital media.</w:t>
        <w:br/>
        <w:br/>
        <w:t>At PlawLabs, I also led the IT team, coordinating cross-functional efforts and driving successful project execution. My experience in documenting technical processes, system architectures, and improvements for future scalability and development will be invaluable in maintaining and enhancing Crunchyroll's content systems. My proficiency in programming languages such as C, Flask, and WordPress, combined with my skills in back-end web development, ensures that I can effectively manage and optimize content workflows.</w:t>
        <w:br/>
        <w:br/>
        <w:t>I am particularly drawn to Crunchyroll's mission to bring anime to fans worldwide. My passion for technology and innovation aligns perfectly with your company's vision. I am eager to leverage my skills in AI, NLP, and content management to contribute to Crunchyroll's continued success and to help deliver an exceptional viewing experience to your audience.</w:t>
        <w:br/>
        <w:br/>
        <w:t>Thank you for considering my application. I look forward to the opportunity to discuss how my background and skills can benefit Crunchyroll.</w:t>
        <w:br/>
        <w:br/>
        <w:t>Best regards,</w:t>
        <w:br/>
        <w:t>Mehmet Utku ÖZTÜRK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