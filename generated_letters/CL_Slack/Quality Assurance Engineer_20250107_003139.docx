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Slack,</w:t>
        <w:br/>
        <w:br/>
        <w:t>I am excited to apply for the Quality Assurance Engineer position at Slack. With a strong background in software development, AI systems, and a proven track record of leading technical teams and delivering innovative solutions, I am confident in my ability to contribute to your mission of creating seamless and reliable communication tools.</w:t>
        <w:br/>
        <w:br/>
        <w:t>In my role as Deputy Co-Founder and Chief Technology Officer at PlawLabs, I spearheaded the development of back-end and AI systems for Clade AI Mini, ensuring robust functionality and seamless integration of advanced algorithms. My responsibilities included leading cross-functional IT teams, designing and implementing AI/ML algorithms, and maintaining system integrity through rigorous debugging and version control. These experiences have honed my ability to identify and resolve technical challenges, ensuring high-quality outcomes in fast-paced environments.</w:t>
        <w:br/>
        <w:br/>
        <w:t>One of my key achievements was co-authoring the research paper *"Streaming Intelligence: Harnessing AI and Big Data in the Competitive Landscape of Digital Content Platforms,"* which highlights my expertise in leveraging AI for innovative solutions. Additionally, my hands-on experience with technologies such as Flask, back-end web development, and machine learning aligns well with Slack’s commitment to cutting-edge technology and user-centric design.</w:t>
        <w:br/>
        <w:br/>
        <w:t>I am particularly drawn to Slack’s culture of collaboration and innovation, and I am eager to bring my technical expertise, leadership skills, and passion for problem-solving to your team. I am confident that my ability to ensure system reliability, optimize workflows, and deliver high-quality results will make a meaningful impact on your platform.</w:t>
        <w:br/>
        <w:br/>
        <w:t>Thank you for considering my application. I would welcome the opportunity to discuss how my skills and experiences align with Slack’s goals. I look forward to the possibility of contributing to your team’s success.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