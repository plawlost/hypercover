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Dear Hiring Team at Databricks,</w:t>
        <w:br/>
        <w:br/>
        <w:t>I am excited to apply for the **AI Specialist** position at Databricks. With a strong foundation in **Generative AI, Natural Language Processing (NLP), and Machine Learning**, coupled with a proven track record of leading innovative projects, I am eager to contribute to your mission of advancing data and AI solutions.</w:t>
        <w:br/>
        <w:br/>
        <w:t>In my role as **Deputy Co-Founder and Chief Technology Officer at PlawLabs**, I spearheaded the development of AI-driven systems, including the back-end and AI integration for the **Clade AI Mini prototype**. My work involved designing and implementing custom AI/ML algorithms, ensuring seamless functionality, and maintaining system integrity through rigorous debugging and version control. Additionally, I co-authored a research paper titled *"Streaming Intelligence: Harnessing AI and Big Data in the Competitive Landscape of Digital Content Platforms,"* which highlights my ability to innovate and apply AI in real-world scenarios.</w:t>
        <w:br/>
        <w:br/>
        <w:t>Some of my key achievements include:</w:t>
        <w:br/>
        <w:t>- **Leading cross-functional IT teams** to deliver complex projects on time and within scope.</w:t>
        <w:br/>
        <w:t>- **Developing scalable AI/ML systems** tailored to unique product requirements.</w:t>
        <w:br/>
        <w:t>- **Documenting technical processes** and system architectures to ensure future scalability and development.</w:t>
        <w:br/>
        <w:br/>
        <w:t>My technical expertise aligns closely with Databricks' focus on cutting-edge AI and data solutions. I am particularly drawn to your commitment to innovation and your use of advanced technologies to solve complex problems. I am confident that my skills in **Generative AI, NLP, and back-end development**, combined with my passion for pushing the boundaries of technology, make me a strong fit for your team.</w:t>
        <w:br/>
        <w:br/>
        <w:t>Thank you for considering my application. I would welcome the opportunity to discuss how my experience and skills can contribute to Databricks' continued success. I look forward to the possibility of joining your team and driving impactful AI solutions.</w:t>
        <w:br/>
        <w:br/>
        <w:t xml:space="preserve">Best regards,  </w:t>
        <w:br/>
        <w:t>**Mehmet Utku ÖZTÜRK**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