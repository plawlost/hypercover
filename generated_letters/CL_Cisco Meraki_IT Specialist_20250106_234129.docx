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Cisco Meraki,</w:t>
        <w:br/>
        <w:br/>
        <w:t>I am excited to apply for the IT Specialist position at Cisco Meraki. With a strong background in Generative AI, Natural Language Processing (NLP), and back-end web development, coupled with a proven track record of leading IT teams and driving innovative projects, I am confident in my ability to contribute to your technical team and support Cisco Meraki’s mission of delivering cutting-edge, cloud-managed IT solutions.</w:t>
        <w:br/>
        <w:br/>
        <w:t>In my role as Deputy Co-Founder and Chief Technology Officer at PlawLabs, I spearheaded the development of the back-end and AI systems for the Clade AI Mini prototype. This involved integrating advanced algorithms, designing custom AI/ML systems, and ensuring seamless functionality across the platform. My leadership in coordinating cross-functional IT teams and managing system integrity through debugging and version control has consistently resulted in successful project execution and scalable solutions. Additionally, I co-authored a research paper on leveraging AI and big data in digital content platforms, showcasing my ability to innovate and apply technical expertise to real-world challenges.</w:t>
        <w:br/>
        <w:br/>
        <w:t>Some highlights of my technical experience include:</w:t>
        <w:br/>
        <w:t>- Developing and implementing diverse AI/ML algorithms tailored to product-specific needs.</w:t>
        <w:br/>
        <w:t>- Leading the design and documentation of system architectures for future scalability.</w:t>
        <w:br/>
        <w:t>- Mentoring and guiding teams to foster collaboration and technical growth.</w:t>
        <w:br/>
        <w:br/>
        <w:t>My technical skills align closely with Cisco Meraki’s focus on cloud-managed IT solutions. I am proficient in programming languages such as C and Python, experienced in frameworks like Flask, and adept at leveraging AI and machine learning to optimize systems. My passion for solving complex problems and driving innovation makes me eager to contribute to Cisco Meraki’s culture of excellence and forward-thinking technology.</w:t>
        <w:br/>
        <w:br/>
        <w:t>Thank you for considering my application. I would welcome the opportunity to discuss how my skills and experiences align with the IT Specialist role at Cisco Meraki. I look forward to the possibility of contributing to your team’s success.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