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Plaid,</w:t>
        <w:br/>
        <w:br/>
        <w:t>I am excited to apply for the Integration Engineer position at Plaid. With a strong background in back-end development, AI/ML systems, and a proven track record of leading technical teams and delivering innovative solutions, I am confident in my ability to contribute to your mission of enabling seamless financial technology integrations.</w:t>
        <w:br/>
        <w:br/>
        <w:t>In my role as Deputy Co-Founder and Chief Technology Officer at PlawLabs, I spearheaded the development of the back-end and AI systems for Clade AI Mini, a project that required integrating advanced algorithms and ensuring seamless functionality. I led a cross-functional IT team, designed and implemented custom AI/ML algorithms, and co-authored a research paper on leveraging AI and big data in digital content platforms. These experiences have honed my technical expertise and leadership skills, enabling me to tackle complex integration challenges effectively.</w:t>
        <w:br/>
        <w:br/>
        <w:t>Some highlights of my work include:</w:t>
        <w:br/>
        <w:t>- **Developing and integrating AI/ML systems**: Designed and implemented custom algorithms tailored to product needs, ensuring scalability and performance.</w:t>
        <w:br/>
        <w:t>- **Leading technical teams**: Coordinated cross-functional efforts to deliver projects on time and with high quality, fostering collaboration and innovation.</w:t>
        <w:br/>
        <w:t>- **Documenting and maintaining systems**: Created comprehensive technical documentation and managed version control to ensure system integrity and future scalability.</w:t>
        <w:br/>
        <w:br/>
        <w:t>My technical skills align closely with Plaid’s focus on cutting-edge financial technology. I am proficient in back-end development, AI/ML, and system integration, and I am passionate about leveraging technology to solve complex problems. I am particularly drawn to Plaid’s innovative approach to financial infrastructure and its commitment to empowering developers and businesses through seamless integrations.</w:t>
        <w:br/>
        <w:br/>
        <w:t>Thank you for considering my application. I would welcome the opportunity to bring my technical expertise and passion for innovation to Plaid’s team. I look forward to the possibility of contributing to your mission and driving impactful solutions.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