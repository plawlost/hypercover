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Slack,</w:t>
        <w:br/>
        <w:br/>
        <w:t>I am excited to apply for the Quality Assurance Engineer position at Slack. With a strong background in software development, AI systems, and a proven track record of leading technical teams and delivering innovative solutions, I am confident in my ability to contribute to your mission of creating seamless and reliable communication tools.</w:t>
        <w:br/>
        <w:br/>
        <w:t>In my role as Deputy Co-Founder and Chief Technology Officer at PlawLabs, I spearheaded the development of back-end and AI systems for Clade AI Mini, ensuring robust functionality and scalability. My responsibilities included designing and implementing AI/ML algorithms, leading cross-functional IT teams, and maintaining system integrity through rigorous debugging and version control. These experiences have honed my ability to identify and resolve technical issues, ensuring high-quality deliverables.</w:t>
        <w:br/>
        <w:br/>
        <w:t>Some highlights of my work include:</w:t>
        <w:br/>
        <w:t>- **Developing AI/ML Algorithms**: Designed and implemented custom AI systems tailored to product needs, enhancing performance and user experience.</w:t>
        <w:br/>
        <w:t>- **Leading Technical Teams**: Coordinated cross-functional efforts to drive successful project execution, fostering collaboration and innovation.</w:t>
        <w:br/>
        <w:t>- **Documenting Processes**: Created comprehensive technical documentation to ensure future scalability and development, demonstrating my attention to detail and commitment to quality.</w:t>
        <w:br/>
        <w:br/>
        <w:t>My technical expertise aligns closely with Slack’s focus on delivering reliable and user-friendly communication tools. I am particularly drawn to Slack’s commitment to innovation and its collaborative culture, which resonates with my passion for leveraging technology to solve complex problems.</w:t>
        <w:br/>
        <w:br/>
        <w:t>Thank you for considering my application. I look forward to the opportunity to contribute to Slack’s mission and help ensure the highest quality standards for your platform.</w:t>
        <w:br/>
        <w:br/>
        <w:t xml:space="preserve">Best regards,  </w:t>
        <w:br/>
        <w:t>Mehmet Utku ÖZTÜRK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