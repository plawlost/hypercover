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Airbnb,</w:t>
        <w:br/>
        <w:br/>
        <w:t>I am excited to apply for the Product Designer position at Airbnb. With a strong background in Generative AI, Natural Language Processing (NLP), and back-end web development, coupled with a proven track record of leading innovative projects, I am confident in my ability to contribute meaningfully to your team and enhance the user experience on your platform.</w:t>
        <w:br/>
        <w:br/>
        <w:t>In my role as Deputy Co-Founder at PlawLabs, I spearheaded the development of the back-end and AI systems for Clade AI Mini, integrating advanced algorithms to ensure seamless functionality. I led a cross-functional IT team, designed and implemented diverse AI/ML algorithms, and co-authored a research paper on leveraging AI and Big Data in digital content platforms. These experiences have honed my ability to blend technical expertise with creative problem-solving, a skill set I am eager to bring to Airbnb.</w:t>
        <w:br/>
        <w:br/>
        <w:t>At PlawLabs, I also documented technical processes and system architectures, ensuring scalability and future development. My work in maintaining system integrity through debugging and version control management has given me a meticulous eye for detail, which I believe is crucial for designing intuitive and user-friendly products.</w:t>
        <w:br/>
        <w:br/>
        <w:t>Airbnb’s mission to create a world where anyone can belong anywhere resonates deeply with me. I am particularly drawn to the opportunity to contribute to a platform that connects people and cultures through innovative design and technology. My passion for leveraging technology to solve complex problems aligns perfectly with Airbnb’s commitment to enhancing the hospitality experience.</w:t>
        <w:br/>
        <w:br/>
        <w:t>Thank you for considering my application. I look forward to the possibility of contributing to Airbnb’s continued success and innovation.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