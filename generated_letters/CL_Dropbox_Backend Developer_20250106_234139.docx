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Team at Dropbox,</w:t>
        <w:br/>
        <w:br/>
        <w:t>I am excited to apply for the Backend Developer position at Dropbox. With a strong background in backend development, AI systems, and a proven track record of leading technical teams and delivering innovative solutions, I am confident in my ability to contribute to your mission of simplifying the way people work together.</w:t>
        <w:br/>
        <w:br/>
        <w:t>In my role as Deputy Co-Founder and Chief Technology Officer at PlawLabs, I spearheaded the development of the back-end and AI systems for the prototype of Clade AI Mini. This involved integrating advanced algorithms, ensuring seamless functionality, and leading a cross-functional IT team to successful project execution. My work included designing and implementing diverse AI/ML algorithms, co-authoring a research paper on AI and Big Data, and maintaining system integrity through rigorous debugging and version control management.</w:t>
        <w:br/>
        <w:br/>
        <w:t>Some highlights of my technical experience include:</w:t>
        <w:br/>
        <w:t>- **Backend Development**: Built scalable and efficient backend systems using technologies like Flask and C, ensuring robust performance and reliability.</w:t>
        <w:br/>
        <w:t>- **AI/ML Integration**: Designed custom AI/ML algorithms tailored to product needs, enhancing functionality and user experience.</w:t>
        <w:br/>
        <w:t>- **Leadership**: Led IT teams, fostering collaboration and driving projects to completion, while mentoring team members to achieve their full potential.</w:t>
        <w:br/>
        <w:br/>
        <w:t>I am particularly drawn to Dropbox’s commitment to innovation and its focus on creating seamless, user-friendly solutions. My expertise in backend development, AI systems, and leadership aligns well with your needs, and I am eager to bring my skills to your team to help drive impactful projects forward.</w:t>
        <w:br/>
        <w:br/>
        <w:t>Thank you for considering my application. I look forward to the opportunity to discuss how my experience and skills can contribute to Dropbox’s continued success.</w:t>
        <w:br/>
        <w:br/>
        <w:t xml:space="preserve">Best regards,  </w:t>
        <w:br/>
        <w:t>Mehmet Utku ÖZTÜRK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