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Hiring Team,</w:t>
        <w:br/>
        <w:br/>
        <w:t>I am excited to apply for the Marketing Manager position at Jerry. With my strong background in technology, leadership, and creative problem-solving, coupled with a proven track record of driving innovative projects, I am confident in my ability to contribute to your team and help elevate Jerry’s marketing strategies.</w:t>
        <w:br/>
        <w:br/>
        <w:t>In my role as Chief Innovation Officer and Deputy Co-Founder at PlawLabs, I spearheaded the development of AI-driven systems and led cross-functional teams to deliver impactful solutions. For instance, I designed and implemented advanced AI/ML algorithms for Clade AI Mini, ensuring seamless functionality and scalability. My ability to align technical expertise with strategic goals allowed me to co-author a research paper on AI and Big Data applications in digital content platforms, showcasing my ability to bridge innovation with real-world impact.</w:t>
        <w:br/>
        <w:br/>
        <w:t>Beyond my technical experience, I have honed my leadership and communication skills by mentoring teams, presenting complex ideas to diverse audiences, and fostering collaboration across departments. My passion for technology and creative problem-solving has driven me to consistently deliver results, whether through developing back-end systems, optimizing workflows, or crafting compelling narratives around technical innovations.</w:t>
        <w:br/>
        <w:br/>
        <w:t>Jerry’s mission to revolutionize car ownership through technology resonates deeply with my own passion for leveraging innovation to solve real-world challenges. I am particularly drawn to the opportunity to combine my technical expertise with marketing strategy to create campaigns that not only engage users but also highlight the transformative potential of Jerry’s platform.</w:t>
        <w:br/>
        <w:br/>
        <w:t>Thank you for considering my application. I would welcome the opportunity to discuss how my skills and experiences align with Jerry’s goals. I look forward to the possibility of contributing to your team and driving impactful marketing initiatives.</w:t>
        <w:br/>
        <w:br/>
        <w:t xml:space="preserve">Best regards,  </w:t>
        <w:br/>
        <w:t>Mehmet Utku ÖZTÜRK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