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Instacart,</w:t>
        <w:br/>
        <w:br/>
        <w:t>I am excited to apply for the Retail Analyst position at Instacart. With a strong background in data analysis, AI-driven solutions, and a proven track record of leading innovative projects, I am eager to contribute to your mission of revolutionizing grocery delivery through data-driven insights and strategic decision-making.</w:t>
        <w:br/>
        <w:br/>
        <w:t>In my role as Chief Innovation Officer and Deputy Co-Founder at PlawLabs, I spearheaded the development of AI systems and back-end infrastructure for Clade AI Mini, a project that required integrating advanced algorithms and ensuring seamless functionality. My experience in designing and implementing AI/ML algorithms, coupled with my ability to lead cross-functional teams, has equipped me with the technical expertise and leadership skills necessary to excel in a dynamic and data-centric environment like Instacart.</w:t>
        <w:br/>
        <w:br/>
        <w:t>Some highlights of my work include:</w:t>
        <w:br/>
        <w:t>- **AI and Data Integration**: Developed custom AI/ML algorithms tailored to product needs, ensuring scalability and performance.</w:t>
        <w:br/>
        <w:t>- **Research and Innovation**: Co-authored a research paper on leveraging AI and big data in digital content platforms, demonstrating my ability to apply cutting-edge technology to real-world challenges.</w:t>
        <w:br/>
        <w:t>- **Technical Documentation**: Created comprehensive documentation for system architectures and processes, ensuring clarity and future scalability.</w:t>
        <w:br/>
        <w:br/>
        <w:t>My technical skills in Generative AI, Natural Language Processing, and back-end development align closely with the demands of the Retail Analyst role. I am particularly drawn to Instacart’s commitment to leveraging technology to enhance the grocery shopping experience, and I am excited about the opportunity to contribute to your data-driven strategies.</w:t>
        <w:br/>
        <w:br/>
        <w:t>Thank you for considering my application. I look forward to the possibility of discussing how my skills and experiences align with Instacart’s goals.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