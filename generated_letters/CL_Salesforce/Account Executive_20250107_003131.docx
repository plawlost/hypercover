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Salesforce,</w:t>
        <w:br/>
        <w:br/>
        <w:t>I am excited to apply for the **Account Executive** position at Salesforce. With a strong background in **Generative AI, Natural Language Processing (NLP), and leadership**, coupled with a proven track record of driving innovation and delivering results, I am confident in my ability to contribute to Salesforce’s mission of empowering businesses through cutting-edge CRM solutions.</w:t>
        <w:br/>
        <w:br/>
        <w:t>In my role as **Deputy Co-Founder and Chief Technology Officer at PlawLabs**, I led the development of AI-driven systems, including the back-end and AI integration for Clade AI Mini. My work involved designing and implementing custom AI/ML algorithms, managing cross-functional IT teams, and ensuring seamless functionality across complex systems. Additionally, I co-authored a research paper on leveraging AI and big data in digital content platforms, showcasing my ability to bridge technical expertise with strategic business insights.</w:t>
        <w:br/>
        <w:br/>
        <w:t>Some highlights of my experience include:</w:t>
        <w:br/>
        <w:t>- **Leading IT teams** to deliver innovative solutions, ensuring alignment with business goals and technical feasibility.</w:t>
        <w:br/>
        <w:t>- **Developing scalable AI systems** that improved operational efficiency and user experience.</w:t>
        <w:br/>
        <w:t>- **Collaborating on research and documentation** to drive continuous improvement and knowledge sharing within the organization.</w:t>
        <w:br/>
        <w:br/>
        <w:t>I am particularly drawn to Salesforce’s leadership in CRM technology and its commitment to innovation. My technical expertise, combined with my ability to communicate complex ideas effectively and build strong client relationships, aligns well with the demands of the Account Executive role. I am eager to leverage my skills to help Salesforce’s clients achieve their goals through tailored, impactful solutions.</w:t>
        <w:br/>
        <w:br/>
        <w:t>Thank you for considering my application. I would welcome the opportunity to discuss how my experience and skills can contribute to Salesforce’s continued success.</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