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Hiring Team at Instacart,</w:t>
        <w:br/>
        <w:br/>
        <w:t>I am excited to apply for the Retail Analyst position at Instacart. With a strong background in data analysis, AI, and software development, coupled with a proven track record of leading innovative projects, I am confident in my ability to contribute meaningfully to your team and help drive data-driven decision-making in the retail space.</w:t>
        <w:br/>
        <w:br/>
        <w:t>In my role as Deputy Co-Founder and Chief Technology Officer at PlawLabs, I spearheaded the development of AI-driven systems, including the back-end and AI integration for Clade AI Mini. My work involved designing and implementing advanced algorithms, leading cross-functional IT teams, and ensuring seamless functionality across complex systems. Additionally, I co-authored a research paper on leveraging AI and big data in digital content platforms, which highlights my ability to apply technical expertise to real-world challenges. These experiences have honed my analytical skills, technical acumen, and ability to derive actionable insights from data—qualities I am eager to bring to Instacart.</w:t>
        <w:br/>
        <w:br/>
        <w:t>At Instacart, I am particularly drawn to the opportunity to leverage my skills in data analysis, machine learning, and problem-solving to optimize retail operations and enhance the customer experience. My proficiency in programming languages like Python and C, combined with my experience in back-end development and AI, positions me to contribute to your mission of transforming the grocery delivery landscape. I am also passionate about using data to uncover trends, improve efficiency, and drive innovation—an approach that aligns perfectly with Instacart’s commitment to leveraging technology for growth.</w:t>
        <w:br/>
        <w:br/>
        <w:t>Thank you for considering my application. I would welcome the opportunity to discuss how my skills and experiences align with Instacart’s goals. I look forward to the possibility of contributing to your team and helping shape the future of grocery delivery.</w:t>
        <w:br/>
        <w:br/>
        <w:t xml:space="preserve">Best regards,  </w:t>
        <w:br/>
        <w:t>Mehmet Utku ÖZTÜRK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