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Team at Asana,</w:t>
        <w:br/>
        <w:br/>
        <w:t>I am excited to apply for the **Frontend Developer** position at Asana. With a strong foundation in **Generative AI, Natural Language Processing (NLP), and Back-End Web Development**, coupled with a proven track record of leading innovative projects, I am eager to contribute to your mission of enhancing workplace collaboration through cutting-edge technology.</w:t>
        <w:br/>
        <w:br/>
        <w:t>### Technical Experience</w:t>
        <w:br/>
        <w:t>In my role as **Deputy Co-Founder and Chief Technology Officer at PlawLabs**, I spearheaded the development of AI-driven systems, including the back-end and AI integration for the Clade AI Mini prototype. My work involved designing and implementing custom AI/ML algorithms, ensuring seamless functionality, and maintaining system integrity through rigorous debugging and version control. Additionally, I co-authored a research paper on AI and Big Data applications in digital content platforms, showcasing my ability to innovate and document complex technical processes.</w:t>
        <w:br/>
        <w:br/>
        <w:t>### Project Highlights</w:t>
        <w:br/>
        <w:t xml:space="preserve">- **Clade AI Mini Prototype**: Led the development of back-end systems and AI integration, ensuring scalability and performance.  </w:t>
        <w:br/>
        <w:t xml:space="preserve">- **Research and Innovation**: Co-authored a research paper on AI and Big Data, contributing to the advancement of AI applications in digital media.  </w:t>
        <w:br/>
        <w:t xml:space="preserve">- **Cross-Functional Leadership**: Managed IT teams, fostering collaboration and driving successful project execution.  </w:t>
        <w:br/>
        <w:br/>
        <w:t>### Alignment with Asana’s Vision</w:t>
        <w:br/>
        <w:t>Asana’s commitment to creating intuitive and efficient collaboration tools resonates deeply with my passion for leveraging technology to solve real-world problems. My experience in building scalable systems and my expertise in AI and web development align perfectly with Asana’s focus on innovation and user-centric design. I am particularly excited about the opportunity to contribute to Asana’s frontend development, ensuring a seamless and engaging user experience.</w:t>
        <w:br/>
        <w:br/>
        <w:t>Thank you for considering my application. I look forward to the possibility of contributing to Asana’s mission and collaborating with your talented team.</w:t>
        <w:br/>
        <w:br/>
        <w:t xml:space="preserve">Best regards,  </w:t>
        <w:br/>
        <w:t>**Mehmet Utku ÖZTÜRK**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