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Cloudflare,</w:t>
        <w:br/>
        <w:br/>
        <w:t>I am excited to apply for the Systems Administrator position at Cloudflare. With a strong background in back-end development, AI systems, and IT leadership, coupled with a passion for optimizing web performance and security, I am eager to contribute to your mission of building a better internet.</w:t>
        <w:br/>
        <w:br/>
        <w:t>In my role as Deputy Co-Founder and Chief Technology Officer at PlawLabs, I spearheaded the development of the back-end and AI systems for Clade AI Mini, integrating advanced algorithms to ensure seamless functionality. I led the IT team, coordinating cross-functional efforts to deliver successful projects, and designed custom AI/ML algorithms tailored to the product's unique needs. Additionally, I co-authored a research paper on leveraging AI and big data in digital content platforms, showcasing my ability to innovate and apply cutting-edge technologies to real-world challenges.</w:t>
        <w:br/>
        <w:br/>
        <w:t>Some highlights of my technical experience include:</w:t>
        <w:br/>
        <w:t>- **System Architecture &amp; Optimization**: Designed and implemented scalable back-end systems, ensuring high performance and reliability.</w:t>
        <w:br/>
        <w:t>- **AI/ML Integration**: Developed and deployed custom AI/ML algorithms to enhance product functionality and user experience.</w:t>
        <w:br/>
        <w:t>- **Team Leadership**: Managed and mentored IT teams, fostering collaboration and driving project success.</w:t>
        <w:br/>
        <w:t>- **Documentation &amp; Maintenance**: Maintained system integrity through rigorous debugging, version control, and comprehensive documentation for future scalability.</w:t>
        <w:br/>
        <w:br/>
        <w:t>My technical expertise aligns closely with Cloudflare’s focus on web performance and security. I am particularly drawn to Cloudflare’s innovative approach to leveraging technology to solve complex problems, and I am excited about the opportunity to contribute to your team’s efforts in building a faster, safer, and more reliable internet.</w:t>
        <w:br/>
        <w:br/>
        <w:t>Thank you for considering my application. I look forward to the possibility of discussing how my skills and experiences align with the needs of your team.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