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Valimail,</w:t>
        <w:br/>
        <w:br/>
        <w:t>I am excited to apply for the **Security Engineer** position at Valimail. With a strong background in **Generative AI, Natural Language Processing (NLP), and back-end development**, coupled with a proven track record of leading technical teams and delivering innovative solutions, I am confident in my ability to contribute to your mission of combating phishing and ensuring email security.</w:t>
        <w:br/>
        <w:br/>
        <w:t>During my tenure as **Deputy Co-Founder and Chief Technology Officer at PlawLabs**, I spearheaded the development of the back-end and AI systems for the prototype of **Clade AI Mini**, integrating advanced algorithms to ensure seamless functionality. I led cross-functional IT teams, designed and implemented custom AI/ML algorithms, and co-authored a research paper on **"Streaming Intelligence: Harnessing AI and Big Data in Digital Content Platforms."** These experiences have honed my ability to tackle complex technical challenges while maintaining a focus on security and scalability.</w:t>
        <w:br/>
        <w:br/>
        <w:t>At Valimail, I am particularly drawn to your innovative approach to email authentication and anti-phishing technologies. My expertise in **system architecture, debugging, and version control management** aligns closely with the technical demands of this role. I am eager to leverage my skills in **machine learning, back-end development, and leadership** to enhance your security infrastructure and contribute to your mission of protecting organizations from email-based threats.</w:t>
        <w:br/>
        <w:br/>
        <w:t>Thank you for considering my application. I would welcome the opportunity to discuss how my technical expertise and passion for innovation can contribute to Valimail’s success. I look forward to the possibility of joining your team and making a meaningful impact.</w:t>
        <w:br/>
        <w:br/>
        <w:t xml:space="preserve">Best regards,  </w:t>
        <w:br/>
        <w:t>**Mehmet Utku ÖZTÜRK**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