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 at DoorDash,</w:t>
        <w:br/>
        <w:br/>
        <w:t>I am excited to apply for the Delivery Coordinator position at DoorDash. With a strong background in technical leadership, project management, and innovative problem-solving, I am eager to bring my expertise to your team and contribute to enhancing the efficiency and reliability of your delivery operations.</w:t>
        <w:br/>
        <w:br/>
        <w:t>In my role as Deputy Co-Founder and Chief Technology Officer at PlawLabs, I led the development of advanced AI systems, including the back-end and AI integration for Clade AI Mini. My responsibilities included coordinating cross-functional IT teams, designing and implementing AI/ML algorithms, and ensuring seamless system functionality. These experiences have honed my ability to manage complex projects, optimize workflows, and deliver results in fast-paced environments.</w:t>
        <w:br/>
        <w:br/>
        <w:t>Some highlights of my technical achievements include:</w:t>
        <w:br/>
        <w:t>- **AI/ML Integration**: Designed and implemented custom AI/ML algorithms tailored to product needs, ensuring scalability and performance.</w:t>
        <w:br/>
        <w:t>- **Cross-Functional Leadership**: Led IT teams to successfully execute projects, fostering collaboration and innovation.</w:t>
        <w:br/>
        <w:t>- **Research and Development**: Co-authored a research paper on AI and Big Data applications in digital content platforms, showcasing my ability to innovate and apply cutting-edge technologies.</w:t>
        <w:br/>
        <w:br/>
        <w:t>My technical skills, including expertise in Generative AI, Natural Language Processing, and back-end development, align closely with the demands of the Delivery Coordinator role. I am particularly drawn to DoorDash’s mission of connecting people with the best of their neighborhoods, and I am excited about the opportunity to contribute to a company that values innovation and customer satisfaction.</w:t>
        <w:br/>
        <w:br/>
        <w:t>Thank you for considering my application. I look forward to the possibility of discussing how my skills and experiences align with the needs of your team. Please feel free to contact me at your convenience to schedule an interview.</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