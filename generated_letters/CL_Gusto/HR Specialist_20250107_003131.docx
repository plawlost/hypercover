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 at Gusto,</w:t>
        <w:br/>
        <w:br/>
        <w:t>I am excited to apply for the HR Specialist position at Gusto. With a strong background in technology and a proven track record of leadership and innovation, I am eager to bring my expertise to your team and contribute to the success of your cloud-based HR services.</w:t>
        <w:br/>
        <w:br/>
        <w:t>In my role as Chief Innovation Officer at PlawLabs, I led key initiatives and projects, demonstrating my ability to drive innovation and manage complex technical challenges. As Deputy Co-Founder, I developed the back-end and AI systems for the prototype of Clade AI Mini, integrating advanced algorithms and ensuring seamless functionality. My experience in leading IT teams and coordinating cross-functional efforts has honed my ability to manage projects effectively and deliver results.</w:t>
        <w:br/>
        <w:br/>
        <w:t>One of my proudest achievements was co-authoring the research paper "Streaming Intelligence: Harnessing AI and Big Data in the Competitive Landscape of Digital Content Platforms," which showcases my commitment to innovation in AI for digital media. Additionally, my work in designing and implementing diverse AI/ML algorithms, including custom systems tailored to the product's unique needs, highlights my technical proficiency and problem-solving skills.</w:t>
        <w:br/>
        <w:br/>
        <w:t>My technical skills in Generative AI, Natural Language Processing (NLP), and back-end web development, combined with my leadership and mentoring experience, align well with the requirements of the HR Specialist role at Gusto. I am particularly drawn to Gusto's mission of simplifying HR processes through technology, and I am excited about the opportunity to contribute to this vision.</w:t>
        <w:br/>
        <w:br/>
        <w:t>Thank you for considering my application. I look forward to the possibility of discussing how my skills and experiences align with the needs of your team.</w:t>
        <w:br/>
        <w:br/>
        <w:t>Best regards,</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