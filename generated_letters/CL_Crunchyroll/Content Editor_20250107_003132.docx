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Dear Hiring Team at Crunchyroll,  </w:t>
        <w:br/>
        <w:br/>
        <w:t xml:space="preserve">I am excited to apply for the **Content Editor** position at Crunchyroll. As an avid anime enthusiast and a professional with a strong background in technology and content innovation, I am eager to contribute to your mission of delivering exceptional digital content experiences to anime fans worldwide.  </w:t>
        <w:br/>
        <w:br/>
        <w:t xml:space="preserve">In my role as **Deputy Co-Founder** and **Chief Technology Officer** at PlawLabs, I spearheaded the development of AI-driven systems and back-end infrastructure for digital platforms, including the integration of advanced algorithms to enhance user experiences. One of my proudest achievements was co-authoring the research paper *"Streaming Intelligence: Harnessing AI and Big Data in the Competitive Landscape of Digital Content Platforms,"* which explored the intersection of AI and digital media. This experience has equipped me with a deep understanding of how technology can elevate content delivery and engagement—skills I am eager to bring to Crunchyroll.  </w:t>
        <w:br/>
        <w:br/>
        <w:t xml:space="preserve">Additionally, my expertise in **Natural Language Processing (NLP)**, **Generative AI**, and **Knowledge Graph-Based NLP** aligns seamlessly with the technical demands of content editing and curation. I have a proven ability to analyze, organize, and optimize content for diverse audiences, ensuring both quality and relevance. My passion for storytelling and anime, combined with my technical acumen, positions me to excel in this role.  </w:t>
        <w:br/>
        <w:br/>
        <w:t xml:space="preserve">At Crunchyroll, I am particularly drawn to the opportunity to work with a team that shares my enthusiasm for anime and digital innovation. I am confident that my technical skills, creative problem-solving abilities, and leadership experience will enable me to make meaningful contributions to your content strategy and editorial processes.  </w:t>
        <w:br/>
        <w:br/>
        <w:t xml:space="preserve">Thank you for considering my application. I would welcome the opportunity to discuss how my background and skills align with Crunchyroll’s vision. I look forward to the possibility of contributing to your team and helping shape the future of anime streaming.  </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