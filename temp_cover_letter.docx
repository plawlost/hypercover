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 Letter</w:t>
      </w:r>
    </w:p>
    <w:p>
      <w:r>
        <w:t>Dear Hiring Manager,</w:t>
        <w:br/>
        <w:br/>
        <w:t>I am excited to apply for the Blockchain Specialist position at plawlabs, where I can leverage my skills and experience to contribute to the company's mission of revolutionizing the web and putting users first. With a strong passion for blockchain technology and a desire to be part of a team that champions user-centricity, authenticity, and user empowerment, I am confident that I would be a valuable addition to your team.</w:t>
        <w:br/>
        <w:br/>
        <w:t>As a skilled blockchain specialist, I possess a deep understanding of decentralized systems, autonomous intelligence, and the importance of security and transparency in the digital landscape. My background in blockchain development, coupled with my experience in collaborating with cross-functional teams, has equipped me with the skills to design, implement, and manage blockchain-based solutions that drive innovation and growth. I am particularly drawn to plawlabs' commitment to creating tech that frees the web from corporate control and its focus on delivering user-centric products and services. For instance, I am impressed by the company's development of Sorana, which provides genuine and user-relevant search results, and Clade AI Mini, which offers AI-powered support for creative and complex analysis.</w:t>
        <w:br/>
        <w:br/>
        <w:t>I am excited about the opportunity to contribute to plawlabs' mission and values, and I believe that my skills and experience make me a strong fit for this role. As a blockchain specialist, I can help plawlabs develop and implement blockchain-based solutions that enhance user experience, security, and transparency. For example, I can utilize my knowledge of blockchain to design and implement a decentralized identity management system, which would enable users to have greater control over their personal data and online presence. Additionally, I can leverage my experience in smart contract development to create secure and efficient contracts that facilitate seamless transactions and interactions between users.</w:t>
        <w:br/>
        <w:br/>
        <w:t>I am impressed by plawlabs' innovative products and services, such as Sorana and Clade AI Mini, and I am excited about the opportunity to be part of a team that is driving change and innovation in the tech industry. I am confident that my skills and experience, combined with my passion for blockchain technology and user-centricity, make me a strong fit for this role.</w:t>
        <w:br/>
        <w:br/>
        <w:t>Thank you for considering my application. I would welcome the opportunity to discuss how my skills and experience align with the requirements of the Blockchain Specialist position and how I can contribute to plawlabs' mission and goals. Please do not hesitate to contact me to arrange an interview.</w:t>
        <w:br/>
        <w:br/>
        <w:t>Sincerely,</w:t>
        <w:br/>
        <w:t>John Jojo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